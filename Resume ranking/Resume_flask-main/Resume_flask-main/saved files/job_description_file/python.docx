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pythondevoleper.txt</w:t>
      </w:r>
    </w:p>
    <w:p>
      <w:r>
        <w:t>Python Developer responsibilities include:</w:t>
        <w:br/>
        <w:br/>
        <w:t>Writing effective, scalable code</w:t>
        <w:br/>
        <w:br/>
        <w:t>Developing back-end components to improve responsiveness and overall performance</w:t>
        <w:br/>
        <w:br/>
        <w:t>Integrating user-facing elements into applications</w:t>
        <w:br/>
        <w:br/>
        <w:t>Job brief</w:t>
        <w:br/>
        <w:br/>
        <w:t>We are looking for a Python Developer to join our engineering team and help us develop and maintain various software products.</w:t>
        <w:br/>
        <w:br/>
        <w:t>Python Developer responsibilities include writing and testing code, debugging programs and integrating applications with third-party web services. To be successful in this role, you should have experience using server-side logic and work well in a team.</w:t>
        <w:br/>
        <w:br/>
        <w:t>Ultimately, you build highly responsive web applications that align with our business needs.</w:t>
        <w:br/>
        <w:br/>
        <w:br/>
        <w:t>Responsibilities</w:t>
        <w:br/>
        <w:br/>
        <w:t>Write effective, scalable code</w:t>
        <w:br/>
        <w:br/>
        <w:t>Develop back-end components to improve responsiveness and overall performance</w:t>
        <w:br/>
        <w:br/>
        <w:t>Integrate user-facing elements into applications</w:t>
        <w:br/>
        <w:br/>
        <w:t>Test and debug programs</w:t>
        <w:br/>
        <w:br/>
        <w:t>Improve functionality of existing systems</w:t>
        <w:br/>
        <w:br/>
        <w:t>Implement security and data protection solutions</w:t>
        <w:br/>
        <w:br/>
        <w:t>Assess and prioritize feature requests</w:t>
        <w:br/>
        <w:br/>
        <w:t>Coordinate with internal teams to understand user requirements and provide technical solutions</w:t>
        <w:br/>
        <w:br/>
        <w:t>Requirements</w:t>
        <w:br/>
        <w:br/>
        <w:t>Work experience as a Python Developer</w:t>
        <w:br/>
        <w:br/>
        <w:t>Expertise in at least one popular Python framework (like Django, Flask or Pyramid)</w:t>
        <w:br/>
        <w:br/>
        <w:t>Knowledge of object-relational mapping (ORM)</w:t>
        <w:br/>
        <w:br/>
        <w:t>Familiarity with front-end technologies (like JavaScript and HTML5)</w:t>
        <w:br/>
        <w:br/>
        <w:t>Team spirit</w:t>
        <w:br/>
        <w:br/>
        <w:t>Good problem-solving skills</w:t>
        <w:br/>
        <w:br/>
        <w:t>BSc in Computer Science, Engineering or relevant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